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00559C" w14:textId="3DC1221F" w:rsidR="00E500BF" w:rsidRDefault="00E500BF" w:rsidP="00E500BF">
      <w:pPr>
        <w:pStyle w:val="Title"/>
        <w:jc w:val="center"/>
      </w:pPr>
      <w:r>
        <w:t>Author: Nihar Muniraju</w:t>
      </w:r>
    </w:p>
    <w:p w14:paraId="3DA1A95F" w14:textId="2B028DA2" w:rsidR="00BE0B93" w:rsidRDefault="00000000">
      <w:pPr>
        <w:pStyle w:val="Title"/>
      </w:pPr>
      <w:r>
        <w:t>Connecting Remote GitHub Repository to Local Git and Pushing Changes: Detailed Guide</w:t>
      </w:r>
    </w:p>
    <w:p w14:paraId="7DEB6984" w14:textId="77777777" w:rsidR="00BE0B93" w:rsidRDefault="00000000">
      <w:pPr>
        <w:pStyle w:val="Heading1"/>
      </w:pPr>
      <w:r>
        <w:t>Step 1: Install Git on Your Local Machine</w:t>
      </w:r>
    </w:p>
    <w:p w14:paraId="4B3BDC25" w14:textId="77777777" w:rsidR="00BE0B93" w:rsidRDefault="00000000">
      <w:r>
        <w:t>Before you can start using Git, you need to install it on your machine.</w:t>
      </w:r>
      <w:r>
        <w:br/>
      </w:r>
      <w:r>
        <w:br/>
        <w:t>For macOS: `brew install git`</w:t>
      </w:r>
      <w:r>
        <w:br/>
      </w:r>
      <w:r>
        <w:br/>
        <w:t>For Ubuntu/Linux: `sudo apt-get update` and `sudo apt-get install git`</w:t>
      </w:r>
      <w:r>
        <w:br/>
      </w:r>
      <w:r>
        <w:br/>
        <w:t>For Windows: Download the Git installer from the official website and follow the instructions.</w:t>
      </w:r>
      <w:r>
        <w:br/>
        <w:t>Once installed, verify the installation with `git --version`.</w:t>
      </w:r>
      <w:r>
        <w:br/>
      </w:r>
      <w:r>
        <w:br/>
        <w:t>Diagram: Local Git Repository &lt;--------&gt; Remote GitHub Repository</w:t>
      </w:r>
    </w:p>
    <w:p w14:paraId="5279668F" w14:textId="77777777" w:rsidR="00BE0B93" w:rsidRDefault="00000000">
      <w:pPr>
        <w:pStyle w:val="Heading1"/>
      </w:pPr>
      <w:r>
        <w:t>Step 2: Configure Git</w:t>
      </w:r>
    </w:p>
    <w:p w14:paraId="1660641A" w14:textId="77777777" w:rsidR="00BE0B93" w:rsidRDefault="00000000">
      <w:r>
        <w:t>After installing Git, configure your username and email:</w:t>
      </w:r>
      <w:r>
        <w:br/>
      </w:r>
      <w:r>
        <w:br/>
        <w:t>1. `git config --global user.name 'Your Name'`</w:t>
      </w:r>
      <w:r>
        <w:br/>
        <w:t>2. `git config --global user.email 'your.email@example.com'`</w:t>
      </w:r>
      <w:r>
        <w:br/>
      </w:r>
      <w:r>
        <w:br/>
        <w:t>This associates your commits with your identity.</w:t>
      </w:r>
    </w:p>
    <w:p w14:paraId="0AECFF5B" w14:textId="77777777" w:rsidR="00BE0B93" w:rsidRDefault="00000000">
      <w:pPr>
        <w:pStyle w:val="Heading1"/>
      </w:pPr>
      <w:r>
        <w:t>Step 3: Create a New Repository on GitHub</w:t>
      </w:r>
    </w:p>
    <w:p w14:paraId="410D0B98" w14:textId="77777777" w:rsidR="00BE0B93" w:rsidRDefault="00000000">
      <w:r>
        <w:t>Go to GitHub, log in, and create a new repository:</w:t>
      </w:r>
      <w:r>
        <w:br/>
      </w:r>
      <w:r>
        <w:br/>
        <w:t>1. Click on 'New' to create a repository.</w:t>
      </w:r>
      <w:r>
        <w:br/>
        <w:t>2. Provide a name and description.</w:t>
      </w:r>
      <w:r>
        <w:br/>
        <w:t>3. Do not initialize the repository with a README if you have existing code.</w:t>
      </w:r>
      <w:r>
        <w:br/>
      </w:r>
      <w:r>
        <w:br/>
        <w:t>Diagram: GitHub New Repository Creation.</w:t>
      </w:r>
    </w:p>
    <w:p w14:paraId="2C828F46" w14:textId="77777777" w:rsidR="00BE0B93" w:rsidRDefault="00000000">
      <w:pPr>
        <w:pStyle w:val="Heading1"/>
      </w:pPr>
      <w:r>
        <w:lastRenderedPageBreak/>
        <w:t>Step 4: Initialize Git in Your Local Directory</w:t>
      </w:r>
    </w:p>
    <w:p w14:paraId="27BF4E18" w14:textId="77777777" w:rsidR="00BE0B93" w:rsidRDefault="00000000">
      <w:r>
        <w:t>Navigate to your project folder and initialize Git:</w:t>
      </w:r>
      <w:r>
        <w:br/>
      </w:r>
      <w:r>
        <w:br/>
        <w:t>1. `cd /path/to/your/project`</w:t>
      </w:r>
      <w:r>
        <w:br/>
        <w:t>2. `git init`</w:t>
      </w:r>
      <w:r>
        <w:br/>
      </w:r>
      <w:r>
        <w:br/>
        <w:t>This creates a .git folder in your directory, marking it as a Git repository.</w:t>
      </w:r>
    </w:p>
    <w:p w14:paraId="7123A424" w14:textId="77777777" w:rsidR="00BE0B93" w:rsidRDefault="00000000">
      <w:pPr>
        <w:pStyle w:val="Heading1"/>
      </w:pPr>
      <w:r>
        <w:t>Step 5: Connect Local Repository to Remote GitHub Repository</w:t>
      </w:r>
    </w:p>
    <w:p w14:paraId="7F5CE678" w14:textId="77777777" w:rsidR="00BE0B93" w:rsidRDefault="00000000">
      <w:r>
        <w:t>Connect your local repository to the remote GitHub repository:</w:t>
      </w:r>
      <w:r>
        <w:br/>
      </w:r>
      <w:r>
        <w:br/>
        <w:t>1. Add the GitHub remote: `git remote add origin https://github.com/yourusername/your-repo-name.git`</w:t>
      </w:r>
      <w:r>
        <w:br/>
        <w:t>2. Verify the remote: `git remote -v`</w:t>
      </w:r>
      <w:r>
        <w:br/>
      </w:r>
      <w:r>
        <w:br/>
        <w:t>Diagram: Local Repository connected to GitHub.</w:t>
      </w:r>
    </w:p>
    <w:p w14:paraId="2A02914A" w14:textId="77777777" w:rsidR="00BE0B93" w:rsidRDefault="00000000">
      <w:pPr>
        <w:pStyle w:val="Heading1"/>
      </w:pPr>
      <w:r>
        <w:t>Step 6: Stage and Commit Your Changes</w:t>
      </w:r>
    </w:p>
    <w:p w14:paraId="3F8C9BED" w14:textId="77777777" w:rsidR="00BE0B93" w:rsidRDefault="00000000">
      <w:r>
        <w:t>Stage your files:</w:t>
      </w:r>
      <w:r>
        <w:br/>
      </w:r>
      <w:r>
        <w:br/>
        <w:t>`git add .`</w:t>
      </w:r>
      <w:r>
        <w:br/>
      </w:r>
      <w:r>
        <w:br/>
        <w:t>Commit your changes:</w:t>
      </w:r>
      <w:r>
        <w:br/>
      </w:r>
      <w:r>
        <w:br/>
        <w:t>`git commit -m 'Initial commit'`</w:t>
      </w:r>
    </w:p>
    <w:p w14:paraId="104696FC" w14:textId="77777777" w:rsidR="00BE0B93" w:rsidRDefault="00000000">
      <w:pPr>
        <w:pStyle w:val="Heading1"/>
      </w:pPr>
      <w:r>
        <w:t>Step 7: Push Local Repository to GitHub</w:t>
      </w:r>
    </w:p>
    <w:p w14:paraId="7F1B0AC0" w14:textId="77777777" w:rsidR="00BE0B93" w:rsidRDefault="00000000">
      <w:r>
        <w:t>Push your changes to GitHub:</w:t>
      </w:r>
      <w:r>
        <w:br/>
      </w:r>
      <w:r>
        <w:br/>
        <w:t>`git push -u origin master` or `git push -u origin main`.</w:t>
      </w:r>
    </w:p>
    <w:p w14:paraId="4B785359" w14:textId="77777777" w:rsidR="00BE0B93" w:rsidRDefault="00000000">
      <w:pPr>
        <w:pStyle w:val="Heading1"/>
      </w:pPr>
      <w:r>
        <w:t>Step 8: Pulling Changes from the Remote Repository</w:t>
      </w:r>
    </w:p>
    <w:p w14:paraId="622250E0" w14:textId="77777777" w:rsidR="00BE0B93" w:rsidRDefault="00000000">
      <w:r>
        <w:t>Pull the changes from GitHub to your local repository:</w:t>
      </w:r>
      <w:r>
        <w:br/>
      </w:r>
      <w:r>
        <w:br/>
        <w:t>`git pull origin master`</w:t>
      </w:r>
    </w:p>
    <w:p w14:paraId="59858F85" w14:textId="77777777" w:rsidR="00BE0B93" w:rsidRDefault="00000000">
      <w:pPr>
        <w:pStyle w:val="Heading1"/>
      </w:pPr>
      <w:r>
        <w:lastRenderedPageBreak/>
        <w:t>Step 9: Set up SSH Key for Password-less Authentication</w:t>
      </w:r>
    </w:p>
    <w:p w14:paraId="73DFBB9A" w14:textId="77777777" w:rsidR="00BE0B93" w:rsidRDefault="00000000">
      <w:r>
        <w:t>Set up SSH key for authentication:</w:t>
      </w:r>
      <w:r>
        <w:br/>
      </w:r>
      <w:r>
        <w:br/>
        <w:t>1. Generate SSH key: `ssh-keygen -t rsa -b 4096 -C 'your.email@example.com'`</w:t>
      </w:r>
      <w:r>
        <w:br/>
        <w:t>2. Add the SSH key to GitHub under SSH and GPG keys.</w:t>
      </w:r>
      <w:r>
        <w:br/>
        <w:t>3. Set the SSH URL for the repository: `git remote set-url origin git@github.com:yourusername/your-repo-name.git`</w:t>
      </w:r>
    </w:p>
    <w:sectPr w:rsidR="00BE0B9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2120998">
    <w:abstractNumId w:val="8"/>
  </w:num>
  <w:num w:numId="2" w16cid:durableId="468286211">
    <w:abstractNumId w:val="6"/>
  </w:num>
  <w:num w:numId="3" w16cid:durableId="1069578424">
    <w:abstractNumId w:val="5"/>
  </w:num>
  <w:num w:numId="4" w16cid:durableId="1972781503">
    <w:abstractNumId w:val="4"/>
  </w:num>
  <w:num w:numId="5" w16cid:durableId="809054862">
    <w:abstractNumId w:val="7"/>
  </w:num>
  <w:num w:numId="6" w16cid:durableId="1740402115">
    <w:abstractNumId w:val="3"/>
  </w:num>
  <w:num w:numId="7" w16cid:durableId="1306474935">
    <w:abstractNumId w:val="2"/>
  </w:num>
  <w:num w:numId="8" w16cid:durableId="949824915">
    <w:abstractNumId w:val="1"/>
  </w:num>
  <w:num w:numId="9" w16cid:durableId="910699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E0B93"/>
    <w:rsid w:val="00CB0664"/>
    <w:rsid w:val="00E500BF"/>
    <w:rsid w:val="00F7482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85049A"/>
  <w14:defaultImageDpi w14:val="300"/>
  <w15:docId w15:val="{3374590F-28A3-468C-8054-3FBE73D8D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Muniraju, Nihar</cp:lastModifiedBy>
  <cp:revision>2</cp:revision>
  <dcterms:created xsi:type="dcterms:W3CDTF">2013-12-23T23:15:00Z</dcterms:created>
  <dcterms:modified xsi:type="dcterms:W3CDTF">2024-09-24T12:05:00Z</dcterms:modified>
  <cp:category/>
</cp:coreProperties>
</file>